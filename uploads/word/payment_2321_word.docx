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1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63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420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2321 от 2023-09-06 08:41:28.684338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306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186" w:header="720" w:footer="720" w:gutter="0"/>
      <w:cols w:space="720" w:num="1" w:equalWidth="0">
        <w:col w:w="10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