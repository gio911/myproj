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63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20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3213 от 2023-09-04 08:39:02.224716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3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186" w:header="720" w:footer="720" w:gutter="0"/>
      <w:cols w:space="720" w:num="1" w:equalWidth="0">
        <w:col w:w="10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