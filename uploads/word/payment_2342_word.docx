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2342 от 2023-09-06 11:23:45.958832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