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63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20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3212 от 2023-09-06 11:32:31.270774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3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186" w:header="720" w:footer="720" w:gutter="0"/>
      <w:cols w:space="720" w:num="1" w:equalWidth="0">
        <w:col w:w="10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