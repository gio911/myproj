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06"/>
        <w:ind w:left="0" w:right="0"/>
      </w:pPr>
    </w:p>
    <w:p>
      <w:pPr>
        <w:autoSpaceDN w:val="0"/>
        <w:autoSpaceDE w:val="0"/>
        <w:widowControl/>
        <w:spacing w:line="324" w:lineRule="auto" w:before="0" w:after="0"/>
        <w:ind w:left="4922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Генеральному директору </w:t>
      </w:r>
      <w:r>
        <w:br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ООО Газпром межрегионгаз Москва </w:t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Тельнову О.В.</w:t>
      </w:r>
    </w:p>
    <w:p>
      <w:pPr>
        <w:autoSpaceDN w:val="0"/>
        <w:autoSpaceDE w:val="0"/>
        <w:widowControl/>
        <w:spacing w:line="240" w:lineRule="auto" w:before="194" w:after="0"/>
        <w:ind w:left="0" w:right="2284" w:firstLine="0"/>
        <w:jc w:val="righ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от_____________________</w:t>
      </w:r>
    </w:p>
    <w:p>
      <w:pPr>
        <w:autoSpaceDN w:val="0"/>
        <w:autoSpaceDE w:val="0"/>
        <w:widowControl/>
        <w:spacing w:line="240" w:lineRule="auto" w:before="2462" w:after="0"/>
        <w:ind w:left="2448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Уважаемый Олег Владимрович!</w:t>
      </w:r>
    </w:p>
    <w:p>
      <w:pPr>
        <w:autoSpaceDN w:val="0"/>
        <w:tabs>
          <w:tab w:pos="236" w:val="left"/>
        </w:tabs>
        <w:autoSpaceDE w:val="0"/>
        <w:widowControl/>
        <w:spacing w:line="302" w:lineRule="auto" w:before="478" w:after="0"/>
        <w:ind w:left="0" w:right="72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 xml:space="preserve">Прошу Вас оплату по счету № 90 от 2023-09-04 09:11:28.484627 </w:t>
      </w:r>
      <w:r>
        <w:tab/>
      </w: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считать оплатой за газ по договору № 4.</w:t>
      </w:r>
    </w:p>
    <w:p>
      <w:pPr>
        <w:autoSpaceDN w:val="0"/>
        <w:autoSpaceDE w:val="0"/>
        <w:widowControl/>
        <w:spacing w:line="240" w:lineRule="auto" w:before="1896" w:after="0"/>
        <w:ind w:left="1122" w:right="0" w:firstLine="0"/>
        <w:jc w:val="left"/>
      </w:pPr>
      <w:r>
        <w:rPr>
          <w:rFonts w:ascii="DejaVu Serif Condensed" w:hAnsi="DejaVu Serif Condensed" w:eastAsia="DejaVu Serif Condensed"/>
          <w:b w:val="0"/>
          <w:i w:val="0"/>
          <w:color w:val="000000"/>
          <w:sz w:val="32"/>
        </w:rPr>
        <w:t>Руководитель организации _______________________</w:t>
      </w:r>
    </w:p>
    <w:sectPr w:rsidR="00FC693F" w:rsidRPr="0006063C" w:rsidSect="00034616">
      <w:pgSz w:w="12240" w:h="15840"/>
      <w:pgMar w:top="324" w:right="306" w:bottom="1440" w:left="1370" w:header="720" w:footer="720" w:gutter="0"/>
      <w:cols w:space="720" w:num="1" w:equalWidth="0">
        <w:col w:w="1056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