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3421 от 2023-09-04 09:21:23.496054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