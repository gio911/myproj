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0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540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328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231 от 2023-09-06 08:49:18.651085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2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278" w:header="720" w:footer="720" w:gutter="0"/>
      <w:cols w:space="720" w:num="1" w:equalWidth="0">
        <w:col w:w="106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