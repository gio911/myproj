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50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540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328" w:val="left"/>
        </w:tabs>
        <w:autoSpaceDE w:val="0"/>
        <w:widowControl/>
        <w:spacing w:line="302" w:lineRule="auto" w:before="478" w:after="0"/>
        <w:ind w:left="0" w:right="576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322 от 2023-09-01 18:45:12.081391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3.</w:t>
      </w:r>
    </w:p>
    <w:p>
      <w:pPr>
        <w:autoSpaceDN w:val="0"/>
        <w:autoSpaceDE w:val="0"/>
        <w:widowControl/>
        <w:spacing w:line="240" w:lineRule="auto" w:before="1896" w:after="0"/>
        <w:ind w:left="1214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278" w:header="720" w:footer="720" w:gutter="0"/>
      <w:cols w:space="720" w:num="1" w:equalWidth="0">
        <w:col w:w="106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