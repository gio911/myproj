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56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0" w:right="3222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878" w:val="left"/>
        </w:tabs>
        <w:autoSpaceDE w:val="0"/>
        <w:widowControl/>
        <w:spacing w:line="302" w:lineRule="auto" w:before="478" w:after="0"/>
        <w:ind w:left="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232133244 от 2023-09-06 11:47:52.286090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76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728" w:header="720" w:footer="720" w:gutter="0"/>
      <w:cols w:space="720" w:num="1" w:equalWidth="0">
        <w:col w:w="112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