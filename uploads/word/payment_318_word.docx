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0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54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328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318 от 2023-09-01 19:00:20.051972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5.</w:t>
      </w:r>
    </w:p>
    <w:p>
      <w:pPr>
        <w:autoSpaceDN w:val="0"/>
        <w:autoSpaceDE w:val="0"/>
        <w:widowControl/>
        <w:spacing w:line="240" w:lineRule="auto" w:before="1896" w:after="0"/>
        <w:ind w:left="12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278" w:header="720" w:footer="720" w:gutter="0"/>
      <w:cols w:space="720" w:num="1" w:equalWidth="0"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