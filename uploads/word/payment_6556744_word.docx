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38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694" w:val="left"/>
        </w:tabs>
        <w:autoSpaceDE w:val="0"/>
        <w:widowControl/>
        <w:spacing w:line="302" w:lineRule="auto" w:before="478" w:after="0"/>
        <w:ind w:left="0" w:right="288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6556744 от 2023-09-06 11:50:57.666268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6.</w:t>
      </w:r>
    </w:p>
    <w:p>
      <w:pPr>
        <w:autoSpaceDN w:val="0"/>
        <w:autoSpaceDE w:val="0"/>
        <w:widowControl/>
        <w:spacing w:line="240" w:lineRule="auto" w:before="1896" w:after="0"/>
        <w:ind w:left="158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912" w:header="720" w:footer="720" w:gutter="0"/>
      <w:cols w:space="720" w:num="1" w:equalWidth="0">
        <w:col w:w="110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